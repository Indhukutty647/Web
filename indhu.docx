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Enter Your Name:"/>
        <w:tag w:val="Enter Your Name:"/>
        <w:id w:val="288552880"/>
        <w:placeholder>
          <w:docPart w:val="6C00C94AA03D564096486435E5B22D91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6D236480" w14:textId="5BC4E55C" w:rsidR="00391E5D" w:rsidRDefault="00AA0574">
          <w:pPr>
            <w:pStyle w:val="Name"/>
          </w:pPr>
          <w:r>
            <w:t>INDHUMATHI P</w:t>
          </w:r>
        </w:p>
      </w:sdtContent>
    </w:sdt>
    <w:p w14:paraId="01D381A8" w14:textId="7DC9EA95" w:rsidR="00605994" w:rsidRDefault="00002275">
      <w:pPr>
        <w:pStyle w:val="ContactInfo"/>
        <w:rPr>
          <w:szCs w:val="24"/>
        </w:rPr>
      </w:pPr>
      <w:r>
        <w:rPr>
          <w:szCs w:val="24"/>
        </w:rPr>
        <w:t>2/58 CHINNIAMPALAYAM,CHINNI</w:t>
      </w:r>
      <w:r w:rsidR="006246FC">
        <w:rPr>
          <w:szCs w:val="24"/>
        </w:rPr>
        <w:t>AMPALAIYAM(PO),KUNNATHUR,(DT)</w:t>
      </w:r>
      <w:r w:rsidR="00B83831">
        <w:rPr>
          <w:szCs w:val="24"/>
        </w:rPr>
        <w:t xml:space="preserve"> |</w:t>
      </w:r>
      <w:r w:rsidR="00B83831" w:rsidRPr="00B83831">
        <w:rPr>
          <w:szCs w:val="24"/>
        </w:rPr>
        <w:t xml:space="preserve"> </w:t>
      </w:r>
      <w:r w:rsidR="00515B6B">
        <w:rPr>
          <w:szCs w:val="24"/>
        </w:rPr>
        <w:t>7448577977</w:t>
      </w:r>
      <w:r w:rsidR="00B83831">
        <w:rPr>
          <w:szCs w:val="24"/>
        </w:rPr>
        <w:t xml:space="preserve"> |</w:t>
      </w:r>
      <w:r w:rsidR="00B83831" w:rsidRPr="00B83831">
        <w:rPr>
          <w:szCs w:val="24"/>
        </w:rPr>
        <w:t xml:space="preserve"> </w:t>
      </w:r>
      <w:r w:rsidR="00A25DE2">
        <w:rPr>
          <w:szCs w:val="24"/>
        </w:rPr>
        <w:t>indhup741@gmail .com</w:t>
      </w:r>
    </w:p>
    <w:sdt>
      <w:sdtPr>
        <w:alias w:val="Enter Date:"/>
        <w:tag w:val="Enter Date:"/>
        <w:id w:val="-249270345"/>
        <w:placeholder>
          <w:docPart w:val="8DDFCDD30CC72F4ABF7CE9CE5B5DA8CB"/>
        </w:placeholder>
        <w:temporary/>
        <w:showingPlcHdr/>
        <w15:appearance w15:val="hidden"/>
      </w:sdtPr>
      <w:sdtEndPr/>
      <w:sdtContent>
        <w:p w14:paraId="2A21C6F3" w14:textId="77777777" w:rsidR="00605994" w:rsidRDefault="00391E5D">
          <w:pPr>
            <w:pStyle w:val="Date"/>
          </w:pPr>
          <w:r>
            <w:t>Date</w:t>
          </w:r>
        </w:p>
      </w:sdtContent>
    </w:sdt>
    <w:sdt>
      <w:sdtPr>
        <w:alias w:val="Enter Recipient:"/>
        <w:tag w:val="Enter Recipient:"/>
        <w:id w:val="584421075"/>
        <w:placeholder>
          <w:docPart w:val="1D5539121E5FCC43AD609C51FA654343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6CDA259A" w14:textId="77777777" w:rsidR="00391E5D" w:rsidRDefault="00391E5D">
          <w:pPr>
            <w:pStyle w:val="Address"/>
          </w:pPr>
          <w:r>
            <w:t>Recipient</w:t>
          </w:r>
        </w:p>
      </w:sdtContent>
    </w:sdt>
    <w:sdt>
      <w:sdtPr>
        <w:alias w:val="Enter Recipient Title:"/>
        <w:tag w:val="Enter Recipient Title:"/>
        <w:id w:val="-948539113"/>
        <w:placeholder>
          <w:docPart w:val="3CB604EAA828414C88A88C4257F7A95C"/>
        </w:placeholder>
        <w:temporary/>
        <w:showingPlcHdr/>
        <w15:appearance w15:val="hidden"/>
      </w:sdtPr>
      <w:sdtEndPr/>
      <w:sdtContent>
        <w:p w14:paraId="07E1872D" w14:textId="77777777" w:rsidR="00391E5D" w:rsidRDefault="00391E5D" w:rsidP="00391E5D">
          <w:pPr>
            <w:pStyle w:val="Address"/>
          </w:pPr>
          <w:r>
            <w:t>Title</w:t>
          </w:r>
        </w:p>
      </w:sdtContent>
    </w:sdt>
    <w:p w14:paraId="720B70FB" w14:textId="77777777" w:rsidR="00391E5D" w:rsidRDefault="001A5F52" w:rsidP="00391E5D">
      <w:pPr>
        <w:pStyle w:val="Address"/>
      </w:pPr>
      <w:sdt>
        <w:sdtPr>
          <w:alias w:val="Enter Recipient Company:"/>
          <w:tag w:val="Enter Recipient Company:"/>
          <w:id w:val="475106335"/>
          <w:placeholder>
            <w:docPart w:val="9E696D1F3342B94F99DB4E25FAC781AB"/>
          </w:placeholder>
          <w:temporary/>
          <w:showingPlcHdr/>
          <w15:appearance w15:val="hidden"/>
        </w:sdtPr>
        <w:sdtEndPr/>
        <w:sdtContent>
          <w:r w:rsidR="00391E5D">
            <w:t>Company</w:t>
          </w:r>
        </w:sdtContent>
      </w:sdt>
    </w:p>
    <w:p w14:paraId="3BFA50C2" w14:textId="77777777" w:rsidR="00605994" w:rsidRDefault="001A5F52" w:rsidP="00391E5D">
      <w:pPr>
        <w:pStyle w:val="Address"/>
      </w:pPr>
      <w:sdt>
        <w:sdtPr>
          <w:alias w:val="Enter Recipient Street Address City, ST ZIP Code:"/>
          <w:tag w:val="Enter Recipient Street Address City, ST ZIP Code:"/>
          <w:id w:val="108783726"/>
          <w:placeholder>
            <w:docPart w:val="9A928A4450FBBB42B28A2B8BAB292037"/>
          </w:placeholder>
          <w:temporary/>
          <w:showingPlcHdr/>
          <w15:appearance w15:val="hidden"/>
        </w:sdtPr>
        <w:sdtEndPr/>
        <w:sdtContent>
          <w:r w:rsidR="00391E5D">
            <w:t>Street Address</w:t>
          </w:r>
          <w:r w:rsidR="00391E5D">
            <w:br/>
            <w:t>City, ST ZIP Code</w:t>
          </w:r>
        </w:sdtContent>
      </w:sdt>
    </w:p>
    <w:p w14:paraId="0CF8FAD2" w14:textId="77777777" w:rsidR="00605994" w:rsidRDefault="00391E5D">
      <w:pPr>
        <w:pStyle w:val="Salutation"/>
      </w:pPr>
      <w:r>
        <w:t xml:space="preserve">Dear </w:t>
      </w:r>
      <w:sdt>
        <w:sdtPr>
          <w:alias w:val="Enter Recipient:"/>
          <w:tag w:val="Enter Recipient:"/>
          <w:id w:val="1696960955"/>
          <w:placeholder>
            <w:docPart w:val="7F29EF1107E627498C19305374C7A24B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>
            <w:t>Recipient</w:t>
          </w:r>
        </w:sdtContent>
      </w:sdt>
      <w:r>
        <w:t>:</w:t>
      </w:r>
    </w:p>
    <w:sdt>
      <w:sdtPr>
        <w:alias w:val="Enter body of letter:"/>
        <w:tag w:val="Enter body of letter:"/>
        <w:id w:val="1875266107"/>
        <w:placeholder>
          <w:docPart w:val="3B082697A4DA54469106FC91EC985B86"/>
        </w:placeholder>
        <w:temporary/>
        <w:showingPlcHdr/>
        <w15:appearance w15:val="hidden"/>
      </w:sdtPr>
      <w:sdtEndPr/>
      <w:sdtContent>
        <w:p w14:paraId="46BB03AF" w14:textId="77777777" w:rsidR="00605994" w:rsidRDefault="00391E5D">
          <w:r>
            <w:t>To get started right away, just tap any placeholder text (such as this) and start typing.</w:t>
          </w:r>
        </w:p>
        <w:p w14:paraId="0F892FA9" w14:textId="77777777" w:rsidR="00605994" w:rsidRDefault="00391E5D"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sdtContent>
    </w:sdt>
    <w:sdt>
      <w:sdtPr>
        <w:alias w:val="Enter Closing:"/>
        <w:tag w:val="Enter Closing:"/>
        <w:id w:val="-325672042"/>
        <w:placeholder>
          <w:docPart w:val="2B0694F78794DE4A8D21CC90B48ECD8D"/>
        </w:placeholder>
        <w:temporary/>
        <w:showingPlcHdr/>
        <w15:appearance w15:val="hidden"/>
      </w:sdtPr>
      <w:sdtEndPr/>
      <w:sdtContent>
        <w:p w14:paraId="1CF62D21" w14:textId="77777777" w:rsidR="00605994" w:rsidRDefault="00391E5D">
          <w:pPr>
            <w:pStyle w:val="Closing"/>
          </w:pPr>
          <w:r>
            <w:t>Sincerely,</w:t>
          </w:r>
        </w:p>
      </w:sdtContent>
    </w:sdt>
    <w:sdt>
      <w:sdtPr>
        <w:alias w:val="Enter Your Name:"/>
        <w:tag w:val="Enter Your Name:"/>
        <w:id w:val="-818575363"/>
        <w:placeholder>
          <w:docPart w:val="A06F4055842FC549BA6BB860A26E29C5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2B2E1073" w14:textId="31FFED93" w:rsidR="009D0C78" w:rsidRPr="009D0C78" w:rsidRDefault="00AA0574" w:rsidP="009D0C78">
          <w:pPr>
            <w:pStyle w:val="Signature"/>
          </w:pPr>
          <w:r>
            <w:t>INDHUMATHI P</w:t>
          </w:r>
        </w:p>
      </w:sdtContent>
    </w:sdt>
    <w:sectPr w:rsidR="009D0C78" w:rsidRPr="009D0C78">
      <w:headerReference w:type="default" r:id="rId7"/>
      <w:footerReference w:type="default" r:id="rId8"/>
      <w:headerReference w:type="first" r:id="rId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EE3B6" w14:textId="77777777" w:rsidR="00AA0574" w:rsidRDefault="00AA0574">
      <w:pPr>
        <w:spacing w:after="0" w:line="240" w:lineRule="auto"/>
      </w:pPr>
      <w:r>
        <w:separator/>
      </w:r>
    </w:p>
  </w:endnote>
  <w:endnote w:type="continuationSeparator" w:id="0">
    <w:p w14:paraId="7816EEE0" w14:textId="77777777" w:rsidR="00AA0574" w:rsidRDefault="00AA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A2280" w14:textId="77777777" w:rsidR="00605994" w:rsidRDefault="00391E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C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05C98" w14:textId="77777777" w:rsidR="00AA0574" w:rsidRDefault="00AA0574">
      <w:pPr>
        <w:spacing w:after="0" w:line="240" w:lineRule="auto"/>
      </w:pPr>
      <w:r>
        <w:separator/>
      </w:r>
    </w:p>
  </w:footnote>
  <w:footnote w:type="continuationSeparator" w:id="0">
    <w:p w14:paraId="2990A6B8" w14:textId="77777777" w:rsidR="00AA0574" w:rsidRDefault="00AA0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23BC5" w14:textId="77777777" w:rsidR="00605994" w:rsidRDefault="009D0C7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788D6A60" wp14:editId="6436DBE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0"/>
              <wp:wrapNone/>
              <wp:docPr id="2" name="Group 2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3" name="Frame 3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9B8625" w14:textId="77777777" w:rsidR="009D0C78" w:rsidRDefault="009D0C78" w:rsidP="009D0C7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88D6A60" id="Group 2" o:spid="_x0000_s1026" alt="Page frame with tab" style="position:absolute;margin-left:0;margin-top:0;width:394.7pt;height:567.5pt;z-index:-251650048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">
              <v:shape id="Frame 3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4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99B8625" w14:textId="77777777" w:rsidR="009D0C78" w:rsidRDefault="009D0C78" w:rsidP="009D0C7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14BBA" w14:textId="77777777" w:rsidR="00605994" w:rsidRDefault="00391E5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7A051CB" wp14:editId="4C6E96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E5AD4E" w14:textId="77777777" w:rsidR="00605994" w:rsidRDefault="0060599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7A051CB" id="Group 10" o:spid="_x0000_s1029" alt="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">
              <v:shape id="Frame 8" o:spid="_x0000_s1030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31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1E5AD4E" w14:textId="77777777" w:rsidR="00605994" w:rsidRDefault="0060599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240639">
    <w:abstractNumId w:val="9"/>
  </w:num>
  <w:num w:numId="2" w16cid:durableId="1537506088">
    <w:abstractNumId w:val="10"/>
  </w:num>
  <w:num w:numId="3" w16cid:durableId="152186653">
    <w:abstractNumId w:val="10"/>
  </w:num>
  <w:num w:numId="4" w16cid:durableId="1081411548">
    <w:abstractNumId w:val="7"/>
  </w:num>
  <w:num w:numId="5" w16cid:durableId="2125614636">
    <w:abstractNumId w:val="6"/>
  </w:num>
  <w:num w:numId="6" w16cid:durableId="1087918723">
    <w:abstractNumId w:val="5"/>
  </w:num>
  <w:num w:numId="7" w16cid:durableId="376440103">
    <w:abstractNumId w:val="4"/>
  </w:num>
  <w:num w:numId="8" w16cid:durableId="1985425120">
    <w:abstractNumId w:val="8"/>
  </w:num>
  <w:num w:numId="9" w16cid:durableId="1370914017">
    <w:abstractNumId w:val="3"/>
  </w:num>
  <w:num w:numId="10" w16cid:durableId="1301112805">
    <w:abstractNumId w:val="2"/>
  </w:num>
  <w:num w:numId="11" w16cid:durableId="368839325">
    <w:abstractNumId w:val="1"/>
  </w:num>
  <w:num w:numId="12" w16cid:durableId="42488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3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74"/>
    <w:rsid w:val="00002275"/>
    <w:rsid w:val="001A5F52"/>
    <w:rsid w:val="002A7B9F"/>
    <w:rsid w:val="003038D9"/>
    <w:rsid w:val="0035414F"/>
    <w:rsid w:val="00391E5D"/>
    <w:rsid w:val="00515B6B"/>
    <w:rsid w:val="00605994"/>
    <w:rsid w:val="006246FC"/>
    <w:rsid w:val="00657397"/>
    <w:rsid w:val="00716329"/>
    <w:rsid w:val="00732A77"/>
    <w:rsid w:val="009D0C78"/>
    <w:rsid w:val="00A25DE2"/>
    <w:rsid w:val="00AA0574"/>
    <w:rsid w:val="00B8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05514"/>
  <w15:chartTrackingRefBased/>
  <w15:docId w15:val="{998805C1-8E95-314B-BBD1-36D9E31F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rsid w:val="00391E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5D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DD2C776-0C87-534C-B31A-AEC013CF66BB%7dtf50002006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C00C94AA03D564096486435E5B22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CBFCC-89DB-D34E-936C-54DA9632A8E0}"/>
      </w:docPartPr>
      <w:docPartBody>
        <w:p w:rsidR="00F12C62" w:rsidRDefault="00F12C62">
          <w:pPr>
            <w:pStyle w:val="6C00C94AA03D564096486435E5B22D91"/>
          </w:pPr>
          <w:r>
            <w:t>Your Name</w:t>
          </w:r>
        </w:p>
      </w:docPartBody>
    </w:docPart>
    <w:docPart>
      <w:docPartPr>
        <w:name w:val="8DDFCDD30CC72F4ABF7CE9CE5B5DA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27685-4223-E940-B7DA-D4D4A37968EB}"/>
      </w:docPartPr>
      <w:docPartBody>
        <w:p w:rsidR="00F12C62" w:rsidRDefault="00F12C62">
          <w:pPr>
            <w:pStyle w:val="8DDFCDD30CC72F4ABF7CE9CE5B5DA8CB"/>
          </w:pPr>
          <w:r>
            <w:t>Date</w:t>
          </w:r>
        </w:p>
      </w:docPartBody>
    </w:docPart>
    <w:docPart>
      <w:docPartPr>
        <w:name w:val="1D5539121E5FCC43AD609C51FA654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5008C-073D-7F42-B62A-40279A21D353}"/>
      </w:docPartPr>
      <w:docPartBody>
        <w:p w:rsidR="00F12C62" w:rsidRDefault="00F12C62">
          <w:pPr>
            <w:pStyle w:val="1D5539121E5FCC43AD609C51FA654343"/>
          </w:pPr>
          <w:r>
            <w:t>Recipient</w:t>
          </w:r>
        </w:p>
      </w:docPartBody>
    </w:docPart>
    <w:docPart>
      <w:docPartPr>
        <w:name w:val="3CB604EAA828414C88A88C4257F7A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D9EE3-C59F-3B4F-99D3-61DB925DE781}"/>
      </w:docPartPr>
      <w:docPartBody>
        <w:p w:rsidR="00F12C62" w:rsidRDefault="00F12C62">
          <w:pPr>
            <w:pStyle w:val="3CB604EAA828414C88A88C4257F7A95C"/>
          </w:pPr>
          <w:r>
            <w:t>Title</w:t>
          </w:r>
        </w:p>
      </w:docPartBody>
    </w:docPart>
    <w:docPart>
      <w:docPartPr>
        <w:name w:val="9E696D1F3342B94F99DB4E25FAC78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B395B-F4B6-1F43-B5A7-7B3B293FDFEE}"/>
      </w:docPartPr>
      <w:docPartBody>
        <w:p w:rsidR="00F12C62" w:rsidRDefault="00F12C62">
          <w:pPr>
            <w:pStyle w:val="9E696D1F3342B94F99DB4E25FAC781AB"/>
          </w:pPr>
          <w:r>
            <w:t>Company</w:t>
          </w:r>
        </w:p>
      </w:docPartBody>
    </w:docPart>
    <w:docPart>
      <w:docPartPr>
        <w:name w:val="9A928A4450FBBB42B28A2B8BAB292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D1878-945D-1846-968E-3D991B49046D}"/>
      </w:docPartPr>
      <w:docPartBody>
        <w:p w:rsidR="00F12C62" w:rsidRDefault="00F12C62">
          <w:pPr>
            <w:pStyle w:val="9A928A4450FBBB42B28A2B8BAB292037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7F29EF1107E627498C19305374C7A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1361C-CA8D-5549-8CCA-55DB324A1CF0}"/>
      </w:docPartPr>
      <w:docPartBody>
        <w:p w:rsidR="00F12C62" w:rsidRDefault="00F12C62">
          <w:pPr>
            <w:pStyle w:val="7F29EF1107E627498C19305374C7A24B"/>
          </w:pPr>
          <w:r>
            <w:t>Recipient</w:t>
          </w:r>
        </w:p>
      </w:docPartBody>
    </w:docPart>
    <w:docPart>
      <w:docPartPr>
        <w:name w:val="3B082697A4DA54469106FC91EC985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C5079-2E75-C541-8FEB-BC97FC953072}"/>
      </w:docPartPr>
      <w:docPartBody>
        <w:p w:rsidR="00F12C62" w:rsidRDefault="00F12C62">
          <w:r>
            <w:t>To get started right away, just tap any placeholder text (such as this) and start typing.</w:t>
          </w:r>
        </w:p>
        <w:p w:rsidR="00F12C62" w:rsidRDefault="00F12C62">
          <w:pPr>
            <w:pStyle w:val="3B082697A4DA54469106FC91EC985B86"/>
          </w:pPr>
          <w:r>
            <w:t xml:space="preserve">Wondering what to include in your cover letter? It’s a good idea to include key points about why you’re a great fit </w:t>
          </w:r>
          <w:r>
            <w:t>for the company and the best choice for the specific job. Of course, don’t forget to ask for the interview—but keep it brief! A cover letter shouldn’t read like a novel, no matter how great a plot you’ve got.</w:t>
          </w:r>
        </w:p>
      </w:docPartBody>
    </w:docPart>
    <w:docPart>
      <w:docPartPr>
        <w:name w:val="2B0694F78794DE4A8D21CC90B48EC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48A8F-3047-AA42-BBE2-10EDBEC58310}"/>
      </w:docPartPr>
      <w:docPartBody>
        <w:p w:rsidR="00F12C62" w:rsidRDefault="00F12C62">
          <w:pPr>
            <w:pStyle w:val="2B0694F78794DE4A8D21CC90B48ECD8D"/>
          </w:pPr>
          <w:r>
            <w:t>Sincerely,</w:t>
          </w:r>
        </w:p>
      </w:docPartBody>
    </w:docPart>
    <w:docPart>
      <w:docPartPr>
        <w:name w:val="A06F4055842FC549BA6BB860A26E2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1FB37-8CCA-8440-B748-A37929DC2CE9}"/>
      </w:docPartPr>
      <w:docPartBody>
        <w:p w:rsidR="00F12C62" w:rsidRDefault="00F12C62">
          <w:pPr>
            <w:pStyle w:val="A06F4055842FC549BA6BB860A26E29C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62"/>
    <w:rsid w:val="00732A77"/>
    <w:rsid w:val="00F1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00C94AA03D564096486435E5B22D91">
    <w:name w:val="6C00C94AA03D564096486435E5B22D91"/>
  </w:style>
  <w:style w:type="paragraph" w:customStyle="1" w:styleId="1056F88180C0904280CFF911DD0F221E">
    <w:name w:val="1056F88180C0904280CFF911DD0F221E"/>
  </w:style>
  <w:style w:type="paragraph" w:customStyle="1" w:styleId="A8402EF05B0DFC4796871B0B8CBF9CB2">
    <w:name w:val="A8402EF05B0DFC4796871B0B8CBF9CB2"/>
  </w:style>
  <w:style w:type="paragraph" w:customStyle="1" w:styleId="ACB24D4A36262D49A45E6A6ADC2F7B59">
    <w:name w:val="ACB24D4A36262D49A45E6A6ADC2F7B59"/>
  </w:style>
  <w:style w:type="paragraph" w:customStyle="1" w:styleId="8DDFCDD30CC72F4ABF7CE9CE5B5DA8CB">
    <w:name w:val="8DDFCDD30CC72F4ABF7CE9CE5B5DA8CB"/>
  </w:style>
  <w:style w:type="paragraph" w:customStyle="1" w:styleId="1D5539121E5FCC43AD609C51FA654343">
    <w:name w:val="1D5539121E5FCC43AD609C51FA654343"/>
  </w:style>
  <w:style w:type="paragraph" w:customStyle="1" w:styleId="3CB604EAA828414C88A88C4257F7A95C">
    <w:name w:val="3CB604EAA828414C88A88C4257F7A95C"/>
  </w:style>
  <w:style w:type="paragraph" w:customStyle="1" w:styleId="9E696D1F3342B94F99DB4E25FAC781AB">
    <w:name w:val="9E696D1F3342B94F99DB4E25FAC781AB"/>
  </w:style>
  <w:style w:type="paragraph" w:customStyle="1" w:styleId="9A928A4450FBBB42B28A2B8BAB292037">
    <w:name w:val="9A928A4450FBBB42B28A2B8BAB292037"/>
  </w:style>
  <w:style w:type="paragraph" w:customStyle="1" w:styleId="7F29EF1107E627498C19305374C7A24B">
    <w:name w:val="7F29EF1107E627498C19305374C7A24B"/>
  </w:style>
  <w:style w:type="paragraph" w:customStyle="1" w:styleId="3B082697A4DA54469106FC91EC985B86">
    <w:name w:val="3B082697A4DA54469106FC91EC985B86"/>
  </w:style>
  <w:style w:type="paragraph" w:customStyle="1" w:styleId="2B0694F78794DE4A8D21CC90B48ECD8D">
    <w:name w:val="2B0694F78794DE4A8D21CC90B48ECD8D"/>
  </w:style>
  <w:style w:type="paragraph" w:customStyle="1" w:styleId="A06F4055842FC549BA6BB860A26E29C5">
    <w:name w:val="A06F4055842FC549BA6BB860A26E2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{8DD2C776-0C87-534C-B31A-AEC013CF66BB}tf50002006.dotx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>INDHUMATHI P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GAMING</dc:creator>
  <cp:keywords/>
  <cp:lastModifiedBy>TIGER GAMING</cp:lastModifiedBy>
  <cp:revision>2</cp:revision>
  <dcterms:created xsi:type="dcterms:W3CDTF">2025-04-07T07:58:00Z</dcterms:created>
  <dcterms:modified xsi:type="dcterms:W3CDTF">2025-04-07T07:58:00Z</dcterms:modified>
</cp:coreProperties>
</file>